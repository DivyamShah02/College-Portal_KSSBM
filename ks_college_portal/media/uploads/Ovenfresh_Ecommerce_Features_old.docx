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BF48E" w14:textId="77777777" w:rsidR="001F258A" w:rsidRDefault="00000000">
      <w:pPr>
        <w:pStyle w:val="Heading1"/>
      </w:pPr>
      <w:r>
        <w:t>Features of the E-Commerce Website</w:t>
      </w:r>
    </w:p>
    <w:p w14:paraId="7871B5B0" w14:textId="77777777" w:rsidR="001F258A" w:rsidRDefault="00000000">
      <w:pPr>
        <w:pStyle w:val="Heading2"/>
      </w:pPr>
      <w:r>
        <w:t>1. User-Facing Features</w:t>
      </w:r>
    </w:p>
    <w:p w14:paraId="3D54136E" w14:textId="77777777" w:rsidR="001F258A" w:rsidRDefault="00000000">
      <w:pPr>
        <w:pStyle w:val="Heading3"/>
      </w:pPr>
      <w:r>
        <w:t>1.1 Home Page</w:t>
      </w:r>
    </w:p>
    <w:p w14:paraId="5D7A2B6A" w14:textId="77777777" w:rsidR="001F258A" w:rsidRDefault="00000000">
      <w:r>
        <w:t>• Displays featured products, categories, and latest deals.</w:t>
      </w:r>
      <w:r>
        <w:br/>
        <w:t>• Banner section for promotions and discounts.</w:t>
      </w:r>
      <w:r>
        <w:br/>
        <w:t>• Search bar with auto-suggestions for quick navigation.</w:t>
      </w:r>
      <w:r>
        <w:br/>
        <w:t>• Personalized recommendations based on browsing history.</w:t>
      </w:r>
      <w:r>
        <w:br/>
        <w:t>• Quick links to trending products and bestsellers.</w:t>
      </w:r>
    </w:p>
    <w:p w14:paraId="32E07426" w14:textId="77777777" w:rsidR="001F258A" w:rsidRDefault="00000000">
      <w:pPr>
        <w:pStyle w:val="Heading3"/>
      </w:pPr>
      <w:r>
        <w:t>1.2 Shop Page</w:t>
      </w:r>
    </w:p>
    <w:p w14:paraId="67D4AC32" w14:textId="77777777" w:rsidR="001F258A" w:rsidRDefault="00000000">
      <w:r>
        <w:t>• Displays all products with filters (category, price range, brand, rating, etc.).</w:t>
      </w:r>
      <w:r>
        <w:br/>
        <w:t>• Grid and list views for better product visualization.</w:t>
      </w:r>
      <w:r>
        <w:br/>
        <w:t>• Sorting options (popularity, latest, price low to high, price high to low).</w:t>
      </w:r>
      <w:r>
        <w:br/>
        <w:t>• Pagination for easier navigation through multiple products.</w:t>
      </w:r>
    </w:p>
    <w:p w14:paraId="64DEE48F" w14:textId="77777777" w:rsidR="001F258A" w:rsidRDefault="00000000">
      <w:pPr>
        <w:pStyle w:val="Heading3"/>
      </w:pPr>
      <w:r>
        <w:t>1.3 Product Detail Page</w:t>
      </w:r>
    </w:p>
    <w:p w14:paraId="55F33F74" w14:textId="6CD9F39E" w:rsidR="001F258A" w:rsidRDefault="00000000">
      <w:r>
        <w:t>• Displays detailed product information (title, description, images, price, stock availability).</w:t>
      </w:r>
      <w:r>
        <w:br/>
        <w:t>• Product variations with selection options.</w:t>
      </w:r>
      <w:r>
        <w:br/>
        <w:t>• Add to cart and buy now buttons.</w:t>
      </w:r>
      <w:r>
        <w:br/>
        <w:t>• Customer reviews and ratings.</w:t>
      </w:r>
      <w:r>
        <w:br/>
        <w:t>• Related product recommendations.</w:t>
      </w:r>
      <w:r>
        <w:br/>
        <w:t>• Shareable links for social media.</w:t>
      </w:r>
    </w:p>
    <w:p w14:paraId="6FD6287E" w14:textId="77777777" w:rsidR="001F258A" w:rsidRDefault="00000000">
      <w:pPr>
        <w:pStyle w:val="Heading3"/>
      </w:pPr>
      <w:r>
        <w:t>1.4 Cart Page</w:t>
      </w:r>
    </w:p>
    <w:p w14:paraId="05DC646F" w14:textId="77777777" w:rsidR="001F258A" w:rsidRDefault="00000000">
      <w:r>
        <w:t>• Lists all added products with quantity adjustment options.</w:t>
      </w:r>
      <w:r>
        <w:br/>
        <w:t>• Displays total price, discounts, and applicable taxes.</w:t>
      </w:r>
      <w:r>
        <w:br/>
        <w:t>• Remove items or move them to wishlist.</w:t>
      </w:r>
      <w:r>
        <w:br/>
        <w:t>• Estimate shipping costs based on user location.</w:t>
      </w:r>
      <w:r>
        <w:br/>
        <w:t>• Proceed to checkout button.</w:t>
      </w:r>
    </w:p>
    <w:p w14:paraId="7305B722" w14:textId="77777777" w:rsidR="001F258A" w:rsidRDefault="00000000">
      <w:pPr>
        <w:pStyle w:val="Heading3"/>
      </w:pPr>
      <w:r>
        <w:t>1.5 Checkout Page</w:t>
      </w:r>
    </w:p>
    <w:p w14:paraId="3D4F9820" w14:textId="77777777" w:rsidR="001F258A" w:rsidRDefault="00000000">
      <w:r>
        <w:t>• Billing and shipping address selection.</w:t>
      </w:r>
      <w:r>
        <w:br/>
        <w:t>• Multiple payment options (credit/debit card, UPI, net banking, COD, wallet integration).</w:t>
      </w:r>
      <w:r>
        <w:br/>
        <w:t>• Order summary before final confirmation.</w:t>
      </w:r>
      <w:r>
        <w:br/>
        <w:t>• Apply coupon codes for discounts.</w:t>
      </w:r>
      <w:r>
        <w:br/>
        <w:t>• Secure payment processing.</w:t>
      </w:r>
    </w:p>
    <w:p w14:paraId="318BD85F" w14:textId="77777777" w:rsidR="001F258A" w:rsidRDefault="00000000">
      <w:pPr>
        <w:pStyle w:val="Heading3"/>
      </w:pPr>
      <w:r>
        <w:t>1.6 Account Page</w:t>
      </w:r>
    </w:p>
    <w:p w14:paraId="5CF878B2" w14:textId="77777777" w:rsidR="001F258A" w:rsidRDefault="00000000">
      <w:r>
        <w:t>• Personal details (name, email, phone, address, etc.).</w:t>
      </w:r>
      <w:r>
        <w:br/>
        <w:t>• Change password and update profile information.</w:t>
      </w:r>
      <w:r>
        <w:br/>
        <w:t>• Order history with status tracking.</w:t>
      </w:r>
      <w:r>
        <w:br/>
      </w:r>
      <w:r>
        <w:lastRenderedPageBreak/>
        <w:t>• Wishlist management.</w:t>
      </w:r>
      <w:r>
        <w:br/>
        <w:t>• Saved addresses for faster checkout.</w:t>
      </w:r>
      <w:r>
        <w:br/>
        <w:t>• Logout option.</w:t>
      </w:r>
    </w:p>
    <w:p w14:paraId="433B29BE" w14:textId="77777777" w:rsidR="001F258A" w:rsidRDefault="00000000">
      <w:pPr>
        <w:pStyle w:val="Heading3"/>
      </w:pPr>
      <w:r>
        <w:t>1.7 Order Tracking</w:t>
      </w:r>
    </w:p>
    <w:p w14:paraId="4FBD3923" w14:textId="4FE5CEE7" w:rsidR="001F258A" w:rsidRDefault="00000000">
      <w:r>
        <w:t>• Users can check their order status (Processing, Shipped, Delivered).</w:t>
      </w:r>
      <w:r>
        <w:br/>
        <w:t>• Estimated delivery date.</w:t>
      </w:r>
      <w:r>
        <w:br/>
        <w:t>• Contact support option for order-related queries.</w:t>
      </w:r>
    </w:p>
    <w:p w14:paraId="2945C8C3" w14:textId="77777777" w:rsidR="001F258A" w:rsidRDefault="00000000">
      <w:pPr>
        <w:pStyle w:val="Heading2"/>
      </w:pPr>
      <w:r>
        <w:t>2. Admin Panel Features</w:t>
      </w:r>
    </w:p>
    <w:p w14:paraId="75339A88" w14:textId="77777777" w:rsidR="001F258A" w:rsidRDefault="00000000">
      <w:pPr>
        <w:pStyle w:val="Heading3"/>
      </w:pPr>
      <w:r>
        <w:t>2.1 Sales Dashboard</w:t>
      </w:r>
    </w:p>
    <w:p w14:paraId="57BC4E5D" w14:textId="77777777" w:rsidR="001F258A" w:rsidRDefault="00000000">
      <w:r>
        <w:t>• Overview of total sales, revenue, pending orders.</w:t>
      </w:r>
      <w:r>
        <w:br/>
        <w:t>• Ability to update order status (Processing, Shipped, Out for Delivery, Delivered, Cancelled).</w:t>
      </w:r>
      <w:r>
        <w:br/>
        <w:t>• Print invoices directly from the dashboard.</w:t>
      </w:r>
      <w:r>
        <w:br/>
        <w:t>• Assign delivery person to an order.</w:t>
      </w:r>
      <w:r>
        <w:br/>
        <w:t>• Graphical representation of sales trends.</w:t>
      </w:r>
    </w:p>
    <w:p w14:paraId="6E172278" w14:textId="77777777" w:rsidR="001F258A" w:rsidRDefault="00000000">
      <w:pPr>
        <w:pStyle w:val="Heading3"/>
      </w:pPr>
      <w:r>
        <w:t>2.2 Product &amp; Category Management</w:t>
      </w:r>
    </w:p>
    <w:p w14:paraId="089249E3" w14:textId="77777777" w:rsidR="001F258A" w:rsidRDefault="00000000">
      <w:r>
        <w:t>• Add, edit, delete products.</w:t>
      </w:r>
      <w:r>
        <w:br/>
        <w:t>• Upload multiple images for each product.</w:t>
      </w:r>
      <w:r>
        <w:br/>
        <w:t>• Manage product descriptions, stock levels, and pricing.</w:t>
      </w:r>
      <w:r>
        <w:br/>
        <w:t>• Category and subcategory management.</w:t>
      </w:r>
      <w:r>
        <w:br/>
        <w:t>• Bulk product import/export.</w:t>
      </w:r>
    </w:p>
    <w:p w14:paraId="6F293957" w14:textId="77777777" w:rsidR="001F258A" w:rsidRDefault="00000000">
      <w:pPr>
        <w:pStyle w:val="Heading3"/>
      </w:pPr>
      <w:r>
        <w:t>2.3 Delivery Person Management</w:t>
      </w:r>
    </w:p>
    <w:p w14:paraId="1B89C16F" w14:textId="77777777" w:rsidR="001F258A" w:rsidRDefault="00000000">
      <w:r>
        <w:t>• Add new delivery personnel.</w:t>
      </w:r>
      <w:r>
        <w:br/>
        <w:t>• Assign orders to delivery persons.</w:t>
      </w:r>
      <w:r>
        <w:br/>
        <w:t>• Track latest updates of delivery persons.</w:t>
      </w:r>
      <w:r>
        <w:br/>
        <w:t>• View their past deliveries and ratings.</w:t>
      </w:r>
    </w:p>
    <w:sectPr w:rsidR="001F25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548356">
    <w:abstractNumId w:val="8"/>
  </w:num>
  <w:num w:numId="2" w16cid:durableId="1323700277">
    <w:abstractNumId w:val="6"/>
  </w:num>
  <w:num w:numId="3" w16cid:durableId="643238049">
    <w:abstractNumId w:val="5"/>
  </w:num>
  <w:num w:numId="4" w16cid:durableId="2067144015">
    <w:abstractNumId w:val="4"/>
  </w:num>
  <w:num w:numId="5" w16cid:durableId="892346260">
    <w:abstractNumId w:val="7"/>
  </w:num>
  <w:num w:numId="6" w16cid:durableId="783496479">
    <w:abstractNumId w:val="3"/>
  </w:num>
  <w:num w:numId="7" w16cid:durableId="721486552">
    <w:abstractNumId w:val="2"/>
  </w:num>
  <w:num w:numId="8" w16cid:durableId="1460415216">
    <w:abstractNumId w:val="1"/>
  </w:num>
  <w:num w:numId="9" w16cid:durableId="115441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EF6"/>
    <w:rsid w:val="00034616"/>
    <w:rsid w:val="0006063C"/>
    <w:rsid w:val="0015074B"/>
    <w:rsid w:val="001F258A"/>
    <w:rsid w:val="0029639D"/>
    <w:rsid w:val="00326F90"/>
    <w:rsid w:val="00596058"/>
    <w:rsid w:val="00764A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47104"/>
  <w14:defaultImageDpi w14:val="300"/>
  <w15:docId w15:val="{C99D2BDD-7875-49DD-9972-739B08C8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divyamshah1234@outlook.com</cp:lastModifiedBy>
  <cp:revision>3</cp:revision>
  <dcterms:created xsi:type="dcterms:W3CDTF">2013-12-23T23:15:00Z</dcterms:created>
  <dcterms:modified xsi:type="dcterms:W3CDTF">2025-03-18T12:17:00Z</dcterms:modified>
  <cp:category/>
</cp:coreProperties>
</file>